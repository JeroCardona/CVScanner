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{{fullName}}</w:t>
      </w:r>
    </w:p>
    <w:p>
      <w:pPr>
        <w:jc w:val="center"/>
      </w:pPr>
      <w:r>
        <w:t>{{profession}}</w:t>
      </w:r>
    </w:p>
    <w:p>
      <w:pPr>
        <w:pStyle w:val="Heading2"/>
      </w:pPr>
      <w:r>
        <w:t>CONTACT</w:t>
      </w:r>
    </w:p>
    <w:p>
      <w:r>
        <w:t>Address: {{contact.address}}</w:t>
      </w:r>
    </w:p>
    <w:p>
      <w:r>
        <w:t>Email: {{contact.email}}</w:t>
      </w:r>
    </w:p>
    <w:p>
      <w:r>
        <w:t>Website: {{contact.website}}</w:t>
      </w:r>
    </w:p>
    <w:p>
      <w:pPr>
        <w:pStyle w:val="Heading2"/>
      </w:pPr>
      <w:r>
        <w:t>SUMMARY</w:t>
      </w:r>
    </w:p>
    <w:p>
      <w:r>
        <w:t>{{summary}}</w:t>
      </w:r>
    </w:p>
    <w:p>
      <w:pPr>
        <w:pStyle w:val="Heading2"/>
      </w:pPr>
      <w:r>
        <w:t>EXPERTISE</w:t>
      </w:r>
    </w:p>
    <w:p>
      <w:r>
        <w:t>{{#expertise}}• {{.}}{{/expertise}}</w:t>
      </w:r>
    </w:p>
    <w:p>
      <w:pPr>
        <w:pStyle w:val="Heading2"/>
      </w:pPr>
      <w:r>
        <w:t>KEY ACHIEVEMENTS</w:t>
      </w:r>
    </w:p>
    <w:p>
      <w:r>
        <w:t>{{#keyAchievements}}• {{.}}{{/keyAchievements}}</w:t>
      </w:r>
    </w:p>
    <w:p>
      <w:pPr>
        <w:pStyle w:val="Heading2"/>
      </w:pPr>
      <w:r>
        <w:t>PROFESSIONAL EXPERIENCE</w:t>
      </w:r>
    </w:p>
    <w:p>
      <w:r>
        <w:t>{{#experience}}</w:t>
      </w:r>
    </w:p>
    <w:p>
      <w:pPr>
        <w:pStyle w:val="ListBullet"/>
      </w:pPr>
      <w:r>
        <w:t>Job Title: {{jobTitle}} at {{company}} ({{startDate}} – {{endDate}})</w:t>
      </w:r>
    </w:p>
    <w:p>
      <w:r>
        <w:t>{{#responsibilities}}• {{.}}{{/responsibilities}}</w:t>
      </w:r>
    </w:p>
    <w:p>
      <w:r>
        <w:t>{{/experience}}</w:t>
      </w:r>
    </w:p>
    <w:p>
      <w:pPr>
        <w:pStyle w:val="Heading2"/>
      </w:pPr>
      <w:r>
        <w:t>EDUCATION</w:t>
      </w:r>
    </w:p>
    <w:p>
      <w:r>
        <w:t>{{#education}}</w:t>
      </w:r>
    </w:p>
    <w:p>
      <w:pPr>
        <w:pStyle w:val="ListBullet"/>
      </w:pPr>
      <w:r>
        <w:t>{{degree}}, {{institution}} ({{startDate}} – {{endDate}})</w:t>
      </w:r>
    </w:p>
    <w:p>
      <w:r>
        <w:t>Details: {{details}}</w:t>
      </w:r>
    </w:p>
    <w:p>
      <w:r>
        <w:t>{{/education}}</w:t>
      </w:r>
    </w:p>
    <w:p>
      <w:pPr>
        <w:pStyle w:val="Heading2"/>
      </w:pPr>
      <w:r>
        <w:t>LANGUAGES</w:t>
      </w:r>
    </w:p>
    <w:p>
      <w:r>
        <w:t>{{#languages}}• {{.}}{{/languages}}</w:t>
      </w:r>
    </w:p>
    <w:p>
      <w:pPr>
        <w:pStyle w:val="Heading2"/>
      </w:pPr>
      <w:r>
        <w:t>CERTIFICATIONS</w:t>
      </w:r>
    </w:p>
    <w:p>
      <w:r>
        <w:t>{{#certifications}}• {{.}}{{/certifications}}</w:t>
      </w:r>
    </w:p>
    <w:p>
      <w:pPr>
        <w:pStyle w:val="Heading2"/>
      </w:pPr>
      <w:r>
        <w:t>AWARDS</w:t>
      </w:r>
    </w:p>
    <w:p>
      <w:r>
        <w:t>{{#awards}}• {{.}}{{/awards}}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